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de conversion</w:t>
      </w:r>
    </w:p>
    <w:p>
      <w:r>
        <w:t>Ceci est un paragraphe de test.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</w:t>
      </w:r>
    </w:p>
    <w:sectPr w:rsidR="00FC693F" w:rsidRPr="0006063C" w:rsidSect="00034616"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